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>Krishna Kumar Raut</w:t>
      </w:r>
    </w:p>
    <w:p>
      <w:r>
        <w:t>📍 Nepal | 📞 +91-8969135901 | ✉️ rautkrishna2217@gmail.com</w:t>
      </w:r>
    </w:p>
    <w:p>
      <w:r>
        <w:t>LinkedIn | GitHub | Portfolio | LeetCode</w:t>
      </w:r>
    </w:p>
    <w:p>
      <w:pPr>
        <w:pStyle w:val="Heading2"/>
      </w:pPr>
      <w:r>
        <w:t>Summary</w:t>
      </w:r>
    </w:p>
    <w:p>
      <w:r>
        <w:t>Detail-oriented Java Backend Developer with 1 year of experience building scalable microservices and RESTful APIs using Spring Boot. Skilled in optimizing backend performance, writing robust unit/integration tests, and deploying production-grade services. Proficient with Docker, JWT authentication, and CI/CD workflows. Passionate about backend architecture and delivering high-impact solutions, seeking to contribute to engineering teams at Amazon or Microsoft.</w:t>
      </w:r>
    </w:p>
    <w:p>
      <w:pPr>
        <w:pStyle w:val="Heading2"/>
      </w:pPr>
      <w:r>
        <w:t>Technical Skills</w:t>
      </w:r>
    </w:p>
    <w:p>
      <w:r>
        <w:rPr>
          <w:b w:val="0"/>
        </w:rPr>
        <w:t>Languages: Java, C++, Python, JavaScript, MySQL</w:t>
      </w:r>
    </w:p>
    <w:p>
      <w:r>
        <w:rPr>
          <w:b w:val="0"/>
        </w:rPr>
        <w:t>Frameworks &amp; Tools: Spring Boot, Spring MVC, Spring Data JPA, JUnit, Mockito</w:t>
      </w:r>
    </w:p>
    <w:p>
      <w:r>
        <w:rPr>
          <w:b w:val="0"/>
        </w:rPr>
        <w:t>DevOps &amp; Tools: Docker, Git, GitHub, Redis, CI/CD</w:t>
      </w:r>
    </w:p>
    <w:p>
      <w:r>
        <w:rPr>
          <w:b w:val="0"/>
        </w:rPr>
        <w:t>Concepts: RESTful API Design, Microservices, OOP, SQL Optimization, Authentication &amp; Authorization</w:t>
      </w:r>
    </w:p>
    <w:p>
      <w:pPr>
        <w:pStyle w:val="Heading2"/>
      </w:pPr>
      <w:r>
        <w:t>Experience</w:t>
      </w:r>
    </w:p>
    <w:p>
      <w:r>
        <w:rPr>
          <w:b/>
        </w:rPr>
        <w:t>Epam Systems – Java Backend Developer</w:t>
      </w:r>
    </w:p>
    <w:p>
      <w:r>
        <w:t>July 2024 – Present</w:t>
      </w:r>
    </w:p>
    <w:p>
      <w:r>
        <w:t>Tech Stack: Java, Spring Boot, Spring Security, Redis, MySQL, JUnit, Docker</w:t>
      </w:r>
    </w:p>
    <w:p>
      <w:pPr>
        <w:pStyle w:val="ListBullet"/>
      </w:pPr>
      <w:r>
        <w:t>Developed and maintained 10+ RESTful APIs, enabling seamless communication between frontend and backend services.</w:t>
      </w:r>
    </w:p>
    <w:p>
      <w:pPr>
        <w:pStyle w:val="ListBullet"/>
      </w:pPr>
      <w:r>
        <w:t>Improved backend performance, reducing API response times by 30% via query optimization and Redis caching.</w:t>
      </w:r>
    </w:p>
    <w:p>
      <w:pPr>
        <w:pStyle w:val="ListBullet"/>
      </w:pPr>
      <w:r>
        <w:t>Wrote 100+ unit and integration tests, achieving 90% code coverage with JUnit and Mockito.</w:t>
      </w:r>
    </w:p>
    <w:p>
      <w:pPr>
        <w:pStyle w:val="ListBullet"/>
      </w:pPr>
      <w:r>
        <w:t>Implemented secure JWT-based authentication supporting 400+ users with role-based access.</w:t>
      </w:r>
    </w:p>
    <w:p>
      <w:pPr>
        <w:pStyle w:val="ListBullet"/>
      </w:pPr>
      <w:r>
        <w:t>Utilized Docker and CI/CD pipelines for automated builds and deployments.</w:t>
      </w:r>
    </w:p>
    <w:p>
      <w:pPr>
        <w:pStyle w:val="Heading2"/>
      </w:pPr>
      <w:r>
        <w:t>Projects</w:t>
      </w:r>
    </w:p>
    <w:p>
      <w:r>
        <w:rPr>
          <w:b/>
        </w:rPr>
        <w:t>Recipe Management System</w:t>
      </w:r>
    </w:p>
    <w:p>
      <w:r>
        <w:t>Spring Boot, Spring Security, API Gateway, Microservices</w:t>
      </w:r>
    </w:p>
    <w:p>
      <w:pPr>
        <w:pStyle w:val="ListBullet"/>
      </w:pPr>
      <w:r>
        <w:t>Built a microservices-based application for 500+ users managing 1,000+ recipes.</w:t>
      </w:r>
    </w:p>
    <w:p>
      <w:pPr>
        <w:pStyle w:val="ListBullet"/>
      </w:pPr>
      <w:r>
        <w:t>Processed 10,000+ daily requests via API Gateway with centralized authentication and load balancing.</w:t>
      </w:r>
    </w:p>
    <w:p>
      <w:pPr>
        <w:pStyle w:val="ListBullet"/>
      </w:pPr>
      <w:r>
        <w:t>Implemented Spring Security for role-based access; ensured modularity and scalability.</w:t>
      </w:r>
    </w:p>
    <w:p>
      <w:r>
        <w:rPr>
          <w:b/>
        </w:rPr>
        <w:t>Municipality Management System</w:t>
      </w:r>
    </w:p>
    <w:p>
      <w:r>
        <w:t>HTML, CSS, JS, PHP, MySQL</w:t>
      </w:r>
    </w:p>
    <w:p>
      <w:pPr>
        <w:pStyle w:val="ListBullet"/>
      </w:pPr>
      <w:r>
        <w:t>Created a record management system managing 5,000+ municipal entries.</w:t>
      </w:r>
    </w:p>
    <w:p>
      <w:pPr>
        <w:pStyle w:val="ListBullet"/>
      </w:pPr>
      <w:r>
        <w:t>Designed UI and integrated backend using PHP and MySQL for efficient data operations.</w:t>
      </w:r>
    </w:p>
    <w:p>
      <w:pPr>
        <w:pStyle w:val="ListBullet"/>
      </w:pPr>
      <w:r>
        <w:t>Praised by local authorities for usability and civic impact.</w:t>
      </w:r>
    </w:p>
    <w:p>
      <w:pPr>
        <w:pStyle w:val="Heading2"/>
      </w:pPr>
      <w:r>
        <w:t>Education</w:t>
      </w:r>
    </w:p>
    <w:p>
      <w:r>
        <w:rPr>
          <w:b/>
        </w:rPr>
        <w:t>Vellore Institute of Technology, India</w:t>
      </w:r>
    </w:p>
    <w:p>
      <w:r>
        <w:t>B.Tech in Computer Science and Engineering (Dec 2020 – July 2024)</w:t>
      </w:r>
    </w:p>
    <w:p>
      <w:r>
        <w:t>CGPA: 8.42 / 10</w:t>
      </w:r>
    </w:p>
    <w:p>
      <w:r>
        <w:rPr>
          <w:b/>
        </w:rPr>
        <w:t>National Infotech Secondary School, Nepal</w:t>
      </w:r>
    </w:p>
    <w:p>
      <w:r>
        <w:t>Higher Secondary - PCM (Apr 2018 – July 2020)</w:t>
      </w:r>
    </w:p>
    <w:p>
      <w:r>
        <w:t>CGPA: 3.64 / 4</w:t>
      </w:r>
    </w:p>
    <w:p>
      <w:pPr>
        <w:pStyle w:val="Heading2"/>
      </w:pPr>
      <w:r>
        <w:t>Certifications &amp; Awards</w:t>
      </w:r>
    </w:p>
    <w:p>
      <w:pPr>
        <w:pStyle w:val="ListBullet"/>
      </w:pPr>
      <w:r>
        <w:t>Full Scholarship Awardee, Indian Embassy – B.Tech at VIT</w:t>
      </w:r>
    </w:p>
    <w:p>
      <w:pPr>
        <w:pStyle w:val="ListBullet"/>
      </w:pPr>
      <w:r>
        <w:t>Microsoft Engage Program – Selected Mentee</w:t>
      </w:r>
    </w:p>
    <w:p>
      <w:pPr>
        <w:pStyle w:val="ListBullet"/>
      </w:pPr>
      <w:r>
        <w:t>2★ on CodeChef, 5★ (C++) on HackerRank, 500+ LeetCode problems solved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